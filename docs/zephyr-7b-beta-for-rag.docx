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Zephyr 7B Beta For Rag</w:t>
      </w:r>
    </w:p>
    <w:p>
      <w:pPr>
        <w:jc w:val="center"/>
      </w:pPr>
      <w:r>
        <w:rPr>
          <w:i/>
        </w:rPr>
        <w:t>Documento generado desde: zephyr-7b-beta-for-rag.ipynb</w:t>
      </w:r>
    </w:p>
    <w:p>
      <w:r>
        <w:br w:type="page"/>
      </w:r>
    </w:p>
    <w:p>
      <w:pPr>
        <w:pStyle w:val="Heading1"/>
        <w:jc w:val="center"/>
      </w:pPr>
      <w:r>
        <w:t>RAG pipelines with Haystack + Zephyr 7B Beta 🪁</w:t>
        <w:br/>
        <w:br/>
        <w:t>*Notebook by [Stefano Fiorucci](https://www.linkedin.com/in/stefano-fiorucci/) and [Tuana Celik](https://www.linkedin.com/in/tuanacelik/)*</w:t>
        <w:br/>
        <w:br/>
        <w:t>We are going to build a nice Retrieval Augmented Generation pipeline for Rock music, using the 🏗️ **Haystack LLM orchestration framework** and a good LLM: 💬 [Zephyr 7B Beta](https://huggingface.co/HuggingFaceH4/zephyr-7b-beta) (fine-tuned version of Mistral 7B V.01 that focuses on helpfulness and outperforms many larger models on the MT-Bench and AlpacaEval benchmarks)</w:t>
      </w:r>
    </w:p>
    <w:p/>
    <w:p>
      <w:pPr>
        <w:pStyle w:val="Heading2"/>
      </w:pPr>
      <w:r>
        <w:t>Install dependencies</w:t>
        <w:br/>
        <w:t>- `wikipedia` is needed to download data from Wikipedia</w:t>
        <w:br/>
        <w:t>- `haystack-ai` is the Haystack package</w:t>
        <w:br/>
        <w:t>- `sentence_transformers` is needed for embeddings</w:t>
        <w:br/>
        <w:t>- `transformers` is needed to use open-source LLMs</w:t>
        <w:br/>
        <w:t>- `accelerate` and `bitsandbytes` are required to use quantized versions of these models (with smaller memory footprint)</w:t>
      </w:r>
    </w:p>
    <w:p/>
    <w:p>
      <w:pPr>
        <w:pStyle w:val="CodeTitle"/>
      </w:pPr>
      <w:r>
        <w:t>Código - Celda [1]:</w:t>
      </w:r>
    </w:p>
    <w:p>
      <w:pPr>
        <w:pStyle w:val="CodeBlock"/>
      </w:pPr>
      <w:r>
        <w:t>%%capture</w:t>
      </w:r>
    </w:p>
    <w:p>
      <w:pPr>
        <w:pStyle w:val="CodeBlock"/>
      </w:pPr>
      <w:r>
        <w:t>! pip install wikipedia haystack-ai transformers accelerate bitsandbytes sentence_transformers</w:t>
      </w:r>
    </w:p>
    <w:p/>
    <w:p>
      <w:pPr>
        <w:pStyle w:val="CodeTitle"/>
      </w:pPr>
      <w:r>
        <w:t>Código - Celda [2]:</w:t>
      </w:r>
    </w:p>
    <w:p>
      <w:pPr>
        <w:pStyle w:val="CodeBlock"/>
      </w:pPr>
      <w:r>
        <w:t>from IPython.display import Image</w:t>
      </w:r>
    </w:p>
    <w:p>
      <w:pPr>
        <w:pStyle w:val="CodeBlock"/>
      </w:pPr>
      <w:r>
        <w:t>from pprint import pprint</w:t>
      </w:r>
    </w:p>
    <w:p>
      <w:pPr>
        <w:pStyle w:val="CodeBlock"/>
      </w:pPr>
      <w:r>
        <w:t>import torch</w:t>
      </w:r>
    </w:p>
    <w:p>
      <w:pPr>
        <w:pStyle w:val="CodeBlock"/>
      </w:pPr>
      <w:r>
        <w:t>import rich</w:t>
      </w:r>
    </w:p>
    <w:p>
      <w:pPr>
        <w:pStyle w:val="CodeBlock"/>
      </w:pPr>
      <w:r>
        <w:t>import random</w:t>
      </w:r>
    </w:p>
    <w:p/>
    <w:p>
      <w:pPr>
        <w:pStyle w:val="Heading2"/>
      </w:pPr>
      <w:r>
        <w:t>Load data from Wikipedia</w:t>
        <w:br/>
        <w:br/>
        <w:t>We are going to download the Wikipedia pages related to some Rock bands, using the python library `wikipedia`.</w:t>
        <w:br/>
        <w:br/>
        <w:t>These pages are converted into Haystack Documents</w:t>
      </w:r>
    </w:p>
    <w:p/>
    <w:p>
      <w:pPr>
        <w:pStyle w:val="CodeTitle"/>
      </w:pPr>
      <w:r>
        <w:t>Código - Celda [3]:</w:t>
      </w:r>
    </w:p>
    <w:p>
      <w:pPr>
        <w:pStyle w:val="CodeBlock"/>
      </w:pPr>
      <w:r>
        <w:t>favourite_bands="""Audioslave</w:t>
      </w:r>
    </w:p>
    <w:p>
      <w:pPr>
        <w:pStyle w:val="CodeBlock"/>
      </w:pPr>
      <w:r>
        <w:t>Blink-182</w:t>
      </w:r>
    </w:p>
    <w:p>
      <w:pPr>
        <w:pStyle w:val="CodeBlock"/>
      </w:pPr>
      <w:r>
        <w:t>Dire Straits</w:t>
      </w:r>
    </w:p>
    <w:p>
      <w:pPr>
        <w:pStyle w:val="CodeBlock"/>
      </w:pPr>
      <w:r>
        <w:t>Evanescence</w:t>
      </w:r>
    </w:p>
    <w:p>
      <w:pPr>
        <w:pStyle w:val="CodeBlock"/>
      </w:pPr>
      <w:r>
        <w:t>Green Day</w:t>
      </w:r>
    </w:p>
    <w:p>
      <w:pPr>
        <w:pStyle w:val="CodeBlock"/>
      </w:pPr>
      <w:r>
        <w:t>Muse (band)</w:t>
      </w:r>
    </w:p>
    <w:p>
      <w:pPr>
        <w:pStyle w:val="CodeBlock"/>
      </w:pPr>
      <w:r>
        <w:t>Nirvana (band)</w:t>
      </w:r>
    </w:p>
    <w:p>
      <w:pPr>
        <w:pStyle w:val="CodeBlock"/>
      </w:pPr>
      <w:r>
        <w:t>Sum 41</w:t>
      </w:r>
    </w:p>
    <w:p>
      <w:pPr>
        <w:pStyle w:val="CodeBlock"/>
      </w:pPr>
      <w:r>
        <w:t>The Cure</w:t>
      </w:r>
    </w:p>
    <w:p>
      <w:pPr>
        <w:pStyle w:val="CodeBlock"/>
      </w:pPr>
      <w:r>
        <w:t>The Smiths""".split("\n")</w:t>
      </w:r>
    </w:p>
    <w:p/>
    <w:p>
      <w:pPr>
        <w:pStyle w:val="CodeTitle"/>
      </w:pPr>
      <w:r>
        <w:t>Código - Celda [4]:</w:t>
      </w:r>
    </w:p>
    <w:p>
      <w:pPr>
        <w:pStyle w:val="CodeBlock"/>
      </w:pPr>
      <w:r>
        <w:t>import wikipedia</w:t>
      </w:r>
    </w:p>
    <w:p>
      <w:pPr>
        <w:pStyle w:val="CodeBlock"/>
      </w:pPr>
      <w:r>
        <w:t>from haystack.dataclasses import Document</w:t>
      </w:r>
    </w:p>
    <w:p>
      <w:pPr>
        <w:pStyle w:val="CodeBlock"/>
      </w:pPr>
    </w:p>
    <w:p>
      <w:pPr>
        <w:pStyle w:val="CodeBlock"/>
      </w:pPr>
      <w:r>
        <w:t>raw_docs=[]</w:t>
      </w:r>
    </w:p>
    <w:p>
      <w:pPr>
        <w:pStyle w:val="CodeBlock"/>
      </w:pPr>
    </w:p>
    <w:p>
      <w:pPr>
        <w:pStyle w:val="CodeBlock"/>
      </w:pPr>
      <w:r>
        <w:t>for title in favourite_bands:</w:t>
      </w:r>
    </w:p>
    <w:p>
      <w:pPr>
        <w:pStyle w:val="CodeBlock"/>
      </w:pPr>
      <w:r>
        <w:t xml:space="preserve">    page = wikipedia.page(title=title, auto_suggest=False)</w:t>
      </w:r>
    </w:p>
    <w:p>
      <w:pPr>
        <w:pStyle w:val="CodeBlock"/>
      </w:pPr>
      <w:r>
        <w:t xml:space="preserve">    doc = Document(content=page.content, meta={"title": page.title, "url":page.url})</w:t>
      </w:r>
    </w:p>
    <w:p>
      <w:pPr>
        <w:pStyle w:val="CodeBlock"/>
      </w:pPr>
      <w:r>
        <w:t xml:space="preserve">    raw_docs.append(doc)</w:t>
      </w:r>
    </w:p>
    <w:p/>
    <w:p>
      <w:pPr>
        <w:pStyle w:val="Heading2"/>
      </w:pPr>
      <w:r>
        <w:t>The Indexing Pipeline</w:t>
      </w:r>
    </w:p>
    <w:p/>
    <w:p>
      <w:pPr>
        <w:pStyle w:val="CodeTitle"/>
      </w:pPr>
      <w:r>
        <w:t>Código - Celda [5]:</w:t>
      </w:r>
    </w:p>
    <w:p>
      <w:pPr>
        <w:pStyle w:val="CodeBlock"/>
      </w:pPr>
      <w:r>
        <w:t>from haystack import Pipeline</w:t>
      </w:r>
    </w:p>
    <w:p>
      <w:pPr>
        <w:pStyle w:val="CodeBlock"/>
      </w:pPr>
      <w:r>
        <w:t>from haystack.document_stores.in_memory import InMemoryDocumentStore</w:t>
      </w:r>
    </w:p>
    <w:p>
      <w:pPr>
        <w:pStyle w:val="CodeBlock"/>
      </w:pPr>
      <w:r>
        <w:t>from haystack.components.preprocessors import DocumentCleaner, DocumentSplitter</w:t>
      </w:r>
    </w:p>
    <w:p>
      <w:pPr>
        <w:pStyle w:val="CodeBlock"/>
      </w:pPr>
      <w:r>
        <w:t>from haystack.components.embedders import SentenceTransformersTextEmbedder, SentenceTransformersDocumentEmbedder</w:t>
      </w:r>
    </w:p>
    <w:p>
      <w:pPr>
        <w:pStyle w:val="CodeBlock"/>
      </w:pPr>
      <w:r>
        <w:t>from haystack.components.writers import DocumentWriter</w:t>
      </w:r>
    </w:p>
    <w:p>
      <w:pPr>
        <w:pStyle w:val="CodeBlock"/>
      </w:pPr>
      <w:r>
        <w:t>from haystack.document_stores.types import DuplicatePolicy</w:t>
      </w:r>
    </w:p>
    <w:p>
      <w:pPr>
        <w:pStyle w:val="CodeBlock"/>
      </w:pPr>
      <w:r>
        <w:t>from haystack.utils import ComponentDevice</w:t>
      </w:r>
    </w:p>
    <w:p/>
    <w:p>
      <w:pPr/>
      <w:r>
        <w:t>We will save our final Documents in an InMemoryDocumentStore, a simple database which lives in memory.</w:t>
      </w:r>
    </w:p>
    <w:p/>
    <w:p>
      <w:pPr>
        <w:pStyle w:val="CodeTitle"/>
      </w:pPr>
      <w:r>
        <w:t>Código - Celda [6]:</w:t>
      </w:r>
    </w:p>
    <w:p>
      <w:pPr>
        <w:pStyle w:val="CodeBlock"/>
      </w:pPr>
      <w:r>
        <w:t>document_store = InMemoryDocumentStore(embedding_similarity_function="cosine")</w:t>
      </w:r>
    </w:p>
    <w:p/>
    <w:p>
      <w:pPr/>
      <w:r>
        <w:t>Our indexing Pipeline transform the original Documents and save them in the Document Store.</w:t>
        <w:br/>
        <w:t>It consists of several components:</w:t>
        <w:br/>
        <w:br/>
        <w:t>DocumentCleaner: performs a basic cleaning of the Documents</w:t>
        <w:br/>
        <w:t>DocumentSplitter: chunks each Document into smaller pieces (more appropriate for semantic search and RAG)</w:t>
        <w:br/>
        <w:t>SentenceTransformersDocumentEmbedder:</w:t>
        <w:br/>
        <w:t>represent each Document as a vector (capturing its meaning).</w:t>
        <w:br/>
        <w:t>we choose a good but not too big model from MTEB leaderboard.</w:t>
        <w:br/>
        <w:t>Also the metadata title is embedded, because it contains relevant information (metadata_fields_to_embed parameter).</w:t>
        <w:br/>
        <w:t>We use the GPU for this expensive operation (device parameter).</w:t>
        <w:br/>
        <w:t>DocumentWriter just saves the Documents in the Document Store</w:t>
      </w:r>
    </w:p>
    <w:p/>
    <w:p>
      <w:pPr>
        <w:pStyle w:val="CodeTitle"/>
      </w:pPr>
      <w:r>
        <w:t>Código - Celda [7]:</w:t>
      </w:r>
    </w:p>
    <w:p>
      <w:pPr>
        <w:pStyle w:val="CodeBlock"/>
      </w:pPr>
      <w:r>
        <w:t>indexing = Pipeline()</w:t>
      </w:r>
    </w:p>
    <w:p>
      <w:pPr>
        <w:pStyle w:val="CodeBlock"/>
      </w:pPr>
      <w:r>
        <w:t>indexing.add_component("cleaner", DocumentCleaner())</w:t>
      </w:r>
    </w:p>
    <w:p>
      <w:pPr>
        <w:pStyle w:val="CodeBlock"/>
      </w:pPr>
      <w:r>
        <w:t>indexing.add_component("splitter", DocumentSplitter(split_by='sentence', split_length=2))</w:t>
      </w:r>
    </w:p>
    <w:p>
      <w:pPr>
        <w:pStyle w:val="CodeBlock"/>
      </w:pPr>
      <w:r>
        <w:t>indexing.add_component("doc_embedder", SentenceTransformersDocumentEmbedder(model="thenlper/gte-large",</w:t>
      </w:r>
    </w:p>
    <w:p>
      <w:pPr>
        <w:pStyle w:val="CodeBlock"/>
      </w:pPr>
      <w:r>
        <w:t xml:space="preserve">                                                                            device=ComponentDevice.from_str("cuda:0"), </w:t>
      </w:r>
    </w:p>
    <w:p>
      <w:pPr>
        <w:pStyle w:val="CodeBlock"/>
      </w:pPr>
      <w:r>
        <w:t xml:space="preserve">                                                                            meta_fields_to_embed=["title"]))</w:t>
      </w:r>
    </w:p>
    <w:p>
      <w:pPr>
        <w:pStyle w:val="CodeBlock"/>
      </w:pPr>
      <w:r>
        <w:t>indexing.add_component("writer", DocumentWriter(document_store=document_store, policy=DuplicatePolicy.OVERWRITE))</w:t>
      </w:r>
    </w:p>
    <w:p>
      <w:pPr>
        <w:pStyle w:val="CodeBlock"/>
      </w:pPr>
    </w:p>
    <w:p>
      <w:pPr>
        <w:pStyle w:val="CodeBlock"/>
      </w:pPr>
      <w:r>
        <w:t>indexing.connect("cleaner", "splitter")</w:t>
      </w:r>
    </w:p>
    <w:p>
      <w:pPr>
        <w:pStyle w:val="CodeBlock"/>
      </w:pPr>
      <w:r>
        <w:t>indexing.connect("splitter", "doc_embedder")</w:t>
      </w:r>
    </w:p>
    <w:p>
      <w:pPr>
        <w:pStyle w:val="CodeBlock"/>
      </w:pPr>
      <w:r>
        <w:t>indexing.connect("doc_embedder", "writer")</w:t>
      </w:r>
    </w:p>
    <w:p>
      <w:pPr>
        <w:pStyle w:val="CodeBlock"/>
      </w:pPr>
    </w:p>
    <w:p/>
    <w:p>
      <w:pPr/>
      <w:r>
        <w:t>Let's draw the indexing pipeline</w:t>
      </w:r>
    </w:p>
    <w:p/>
    <w:p>
      <w:pPr>
        <w:pStyle w:val="CodeTitle"/>
      </w:pPr>
      <w:r>
        <w:t>Código - Celda [8]:</w:t>
      </w:r>
    </w:p>
    <w:p>
      <w:pPr>
        <w:pStyle w:val="CodeBlock"/>
      </w:pPr>
      <w:r>
        <w:t>indexing.draw("indexing.png")</w:t>
      </w:r>
    </w:p>
    <w:p>
      <w:pPr>
        <w:pStyle w:val="CodeBlock"/>
      </w:pPr>
      <w:r>
        <w:t>Image(filename='indexing.png')</w:t>
      </w:r>
    </w:p>
    <w:p>
      <w:pPr>
        <w:pStyle w:val="CodeTitle"/>
      </w:pPr>
      <w:r>
        <w:t>Output:</w:t>
      </w:r>
    </w:p>
    <w:p>
      <w:pPr>
        <w:pStyle w:val="Output"/>
      </w:pPr>
      <w:r>
        <w:t>&lt;IPython.core.display.Image object&gt;</w:t>
      </w:r>
    </w:p>
    <w:p/>
    <w:p>
      <w:pPr/>
      <w:r>
        <w:t>We finally run the indexing pipeline</w:t>
      </w:r>
    </w:p>
    <w:p/>
    <w:p>
      <w:pPr>
        <w:pStyle w:val="CodeTitle"/>
      </w:pPr>
      <w:r>
        <w:t>Código - Celda [9]:</w:t>
      </w:r>
    </w:p>
    <w:p>
      <w:pPr>
        <w:pStyle w:val="CodeBlock"/>
      </w:pPr>
      <w:r>
        <w:t>indexing.run({"cleaner":{"documents":raw_docs}})</w:t>
      </w:r>
    </w:p>
    <w:p>
      <w:pPr>
        <w:pStyle w:val="CodeTitle"/>
      </w:pPr>
      <w:r>
        <w:t>Output:</w:t>
      </w:r>
    </w:p>
    <w:p>
      <w:pPr>
        <w:pStyle w:val="Output"/>
      </w:pPr>
      <w:r>
        <w:t>.gitattributes:   0%|          | 0.00/1.52k [00:00&lt;?, ?B/s]</w:t>
      </w:r>
    </w:p>
    <w:p>
      <w:pPr>
        <w:pStyle w:val="Output"/>
      </w:pPr>
      <w:r>
        <w:t>1_Pooling/config.json:   0%|          | 0.00/191 [00:00&lt;?, ?B/s]</w:t>
      </w:r>
    </w:p>
    <w:p>
      <w:pPr>
        <w:pStyle w:val="Output"/>
      </w:pPr>
      <w:r>
        <w:t>README.md:   0%|          | 0.00/67.9k [00:00&lt;?, ?B/s]</w:t>
      </w:r>
    </w:p>
    <w:p>
      <w:pPr>
        <w:pStyle w:val="Output"/>
      </w:pPr>
      <w:r>
        <w:t>config.json:   0%|          | 0.00/619 [00:00&lt;?, ?B/s]</w:t>
      </w:r>
    </w:p>
    <w:p>
      <w:pPr>
        <w:pStyle w:val="Output"/>
      </w:pPr>
      <w:r>
        <w:t>model.safetensors:   0%|          | 0.00/670M [00:00&lt;?, ?B/s]</w:t>
      </w:r>
    </w:p>
    <w:p>
      <w:pPr>
        <w:pStyle w:val="Output"/>
      </w:pPr>
      <w:r>
        <w:t>onnx/config.json:   0%|          | 0.00/632 [00:00&lt;?, ?B/s]</w:t>
      </w:r>
    </w:p>
    <w:p>
      <w:pPr>
        <w:pStyle w:val="Output"/>
      </w:pPr>
      <w:r>
        <w:t>model.onnx:   0%|          | 0.00/1.34G [00:00&lt;?, ?B/s]</w:t>
      </w:r>
    </w:p>
    <w:p>
      <w:pPr>
        <w:pStyle w:val="Output"/>
      </w:pPr>
      <w:r>
        <w:t>onnx/special_tokens_map.json:   0%|          | 0.00/125 [00:00&lt;?, ?B/s]</w:t>
      </w:r>
    </w:p>
    <w:p>
      <w:pPr>
        <w:pStyle w:val="Output"/>
      </w:pPr>
      <w:r>
        <w:t>onnx/tokenizer.json:   0%|          | 0.00/712k [00:00&lt;?, ?B/s]</w:t>
      </w:r>
    </w:p>
    <w:p>
      <w:pPr>
        <w:pStyle w:val="Output"/>
      </w:pPr>
      <w:r>
        <w:t>onnx/tokenizer_config.json:   0%|          | 0.00/342 [00:00&lt;?, ?B/s]</w:t>
      </w:r>
    </w:p>
    <w:p>
      <w:pPr>
        <w:pStyle w:val="Output"/>
      </w:pPr>
      <w:r>
        <w:t>onnx/vocab.txt:   0%|          | 0.00/232k [00:00&lt;?, ?B/s]</w:t>
      </w:r>
    </w:p>
    <w:p>
      <w:pPr>
        <w:pStyle w:val="Output"/>
      </w:pPr>
      <w:r>
        <w:t>pytorch_model.bin:   0%|          | 0.00/670M [00:00&lt;?, ?B/s]</w:t>
      </w:r>
    </w:p>
    <w:p>
      <w:pPr>
        <w:pStyle w:val="Output"/>
      </w:pPr>
      <w:r>
        <w:t>sentence_bert_config.json:   0%|          | 0.00/57.0 [00:00&lt;?, ?B/s]</w:t>
      </w:r>
    </w:p>
    <w:p>
      <w:pPr>
        <w:pStyle w:val="Output"/>
      </w:pPr>
      <w:r>
        <w:t>special_tokens_map.json:   0%|          | 0.00/125 [00:00&lt;?, ?B/s]</w:t>
      </w:r>
    </w:p>
    <w:p>
      <w:pPr>
        <w:pStyle w:val="Output"/>
      </w:pPr>
      <w:r>
        <w:t>tokenizer.json:   0%|          | 0.00/712k [00:00&lt;?, ?B/s]</w:t>
      </w:r>
    </w:p>
    <w:p>
      <w:pPr>
        <w:pStyle w:val="Output"/>
      </w:pPr>
      <w:r>
        <w:t>tokenizer_config.json:   0%|          | 0.00/342 [00:00&lt;?, ?B/s]</w:t>
      </w:r>
    </w:p>
    <w:p>
      <w:pPr>
        <w:pStyle w:val="Output"/>
      </w:pPr>
      <w:r>
        <w:t>vocab.txt:   0%|          | 0.00/232k [00:00&lt;?, ?B/s]</w:t>
      </w:r>
    </w:p>
    <w:p>
      <w:pPr>
        <w:pStyle w:val="Output"/>
      </w:pPr>
      <w:r>
        <w:t>modules.json:   0%|          | 0.00/385 [00:00&lt;?, ?B/s]</w:t>
      </w:r>
    </w:p>
    <w:p>
      <w:pPr>
        <w:pStyle w:val="Output"/>
      </w:pPr>
      <w:r>
        <w:t>Batches:   0%|          | 0/49 [00:00&lt;?, ?it/s]</w:t>
      </w:r>
    </w:p>
    <w:p>
      <w:pPr>
        <w:pStyle w:val="Output"/>
      </w:pPr>
      <w:r>
        <w:t>{'writer': {'documents_written': 1554}}</w:t>
      </w:r>
    </w:p>
    <w:p/>
    <w:p>
      <w:pPr/>
      <w:r>
        <w:t>Let's inspect the total number of chunked Documents and examine a Document</w:t>
      </w:r>
    </w:p>
    <w:p/>
    <w:p>
      <w:pPr>
        <w:pStyle w:val="CodeTitle"/>
      </w:pPr>
      <w:r>
        <w:t>Código - Celda [10]:</w:t>
      </w:r>
    </w:p>
    <w:p>
      <w:pPr>
        <w:pStyle w:val="CodeBlock"/>
      </w:pPr>
      <w:r>
        <w:t>len(document_store.filter_documents())</w:t>
      </w:r>
    </w:p>
    <w:p>
      <w:pPr>
        <w:pStyle w:val="CodeTitle"/>
      </w:pPr>
      <w:r>
        <w:t>Output:</w:t>
      </w:r>
    </w:p>
    <w:p>
      <w:pPr>
        <w:pStyle w:val="Output"/>
      </w:pPr>
      <w:r>
        <w:t>1537</w:t>
      </w:r>
    </w:p>
    <w:p/>
    <w:p>
      <w:pPr>
        <w:pStyle w:val="CodeTitle"/>
      </w:pPr>
      <w:r>
        <w:t>Código - Celda [11]:</w:t>
      </w:r>
    </w:p>
    <w:p>
      <w:pPr>
        <w:pStyle w:val="CodeBlock"/>
      </w:pPr>
      <w:r>
        <w:t>document_store.filter_documents()[0].meta</w:t>
      </w:r>
    </w:p>
    <w:p>
      <w:pPr>
        <w:pStyle w:val="CodeTitle"/>
      </w:pPr>
      <w:r>
        <w:t>Output:</w:t>
      </w:r>
    </w:p>
    <w:p>
      <w:pPr>
        <w:pStyle w:val="Output"/>
      </w:pPr>
      <w:r>
        <w:t>{'title': 'Audioslave',</w:t>
      </w:r>
    </w:p>
    <w:p>
      <w:pPr>
        <w:pStyle w:val="Output"/>
      </w:pPr>
      <w:r>
        <w:t xml:space="preserve"> 'url': 'https://en.wikipedia.org/wiki/Audioslave',</w:t>
      </w:r>
    </w:p>
    <w:p>
      <w:pPr>
        <w:pStyle w:val="Output"/>
      </w:pPr>
      <w:r>
        <w:t xml:space="preserve"> 'source_id': 'e3deff3d39ef107e8b0d69415ea61644b73175086cfbeee03d5f5d6946619fcf'}</w:t>
      </w:r>
    </w:p>
    <w:p/>
    <w:p>
      <w:pPr>
        <w:pStyle w:val="CodeTitle"/>
      </w:pPr>
      <w:r>
        <w:t>Código - Celda [12]:</w:t>
      </w:r>
    </w:p>
    <w:p>
      <w:pPr>
        <w:pStyle w:val="CodeBlock"/>
      </w:pPr>
      <w:r>
        <w:t>pprint(document_store.filter_documents()[0])</w:t>
      </w:r>
    </w:p>
    <w:p>
      <w:pPr>
        <w:pStyle w:val="CodeBlock"/>
      </w:pPr>
      <w:r>
        <w:t>print(len(document_store.filter_documents()[0].embedding)) # embedding size</w:t>
      </w:r>
    </w:p>
    <w:p>
      <w:pPr>
        <w:pStyle w:val="CodeTitle"/>
      </w:pPr>
      <w:r>
        <w:t>Output:</w:t>
      </w:r>
    </w:p>
    <w:p>
      <w:pPr>
        <w:pStyle w:val="Output"/>
      </w:pPr>
      <w:r>
        <w:t>Document(id=3ca9785f81fb9fb0700f794b1fd2355626824599ecbce435e6f5e3babb05facc, content: 'Audioslave was an American rock supergroup formed in Glendale, California, in 2001. The four-piece b...', meta: {'title': 'Audioslave', 'url': 'https://en.wikipedia.org/wiki/Audioslave', 'source_id': 'e3deff3d39ef107e8b0d69415ea61644b73175086cfbeee03d5f5d6946619fcf'}, embedding: vector of size 1024)</w:t>
      </w:r>
    </w:p>
    <w:p>
      <w:pPr>
        <w:pStyle w:val="Output"/>
      </w:pPr>
      <w:r>
        <w:t>1024</w:t>
      </w:r>
    </w:p>
    <w:p/>
    <w:p>
      <w:pPr>
        <w:pStyle w:val="Heading2"/>
      </w:pPr>
      <w:r>
        <w:t>The RAG Pipeline</w:t>
      </w:r>
    </w:p>
    <w:p/>
    <w:p>
      <w:pPr>
        <w:pStyle w:val="Heading3"/>
      </w:pPr>
      <w:r>
        <w:t>`HuggingFaceLocalGenerator` with `zephyr-7b-beta`</w:t>
        <w:br/>
        <w:br/>
        <w:t>- To load and manage Open Source LLMs in Haystack, we can use the `HuggingFaceLocalGenerator`.</w:t>
        <w:br/>
        <w:br/>
        <w:t>- The LLM we choose is [Zephyr 7B Beta](https://huggingface.co/HuggingFaceH4/zephyr-7b-beta), a fine-tuned version of Mistral 7B V.01 that focuses on helpfulness and outperforms many larger models on the MT-Bench and AlpacaEval benchmarks; the model was fine-tuned by the Hugging Face team.</w:t>
        <w:br/>
        <w:br/>
        <w:t>- Since we are using a free Colab instance (with limited resources), we load the model using **4-bit quantization** (passing the appropriate `huggingface_pipeline_kwargs` to our Generator).</w:t>
        <w:br/>
        <w:t>For an introduction to Quantization in Hugging Face Transformers, you can read [this simple blog post](https://huggingface.co/blog/merve/quantization).</w:t>
      </w:r>
    </w:p>
    <w:p/>
    <w:p>
      <w:pPr>
        <w:pStyle w:val="CodeTitle"/>
      </w:pPr>
      <w:r>
        <w:t>Código - Celda [13]:</w:t>
      </w:r>
    </w:p>
    <w:p>
      <w:pPr>
        <w:pStyle w:val="CodeBlock"/>
      </w:pPr>
      <w:r>
        <w:t>from haystack.components.generators import HuggingFaceLocalGenerator</w:t>
      </w:r>
    </w:p>
    <w:p/>
    <w:p>
      <w:pPr>
        <w:pStyle w:val="CodeTitle"/>
      </w:pPr>
      <w:r>
        <w:t>Código - Celda [14]:</w:t>
      </w:r>
    </w:p>
    <w:p>
      <w:pPr>
        <w:pStyle w:val="CodeBlock"/>
      </w:pPr>
      <w:r>
        <w:t>generator = HuggingFaceLocalGenerator("HuggingFaceH4/zephyr-7b-beta",</w:t>
      </w:r>
    </w:p>
    <w:p>
      <w:pPr>
        <w:pStyle w:val="CodeBlock"/>
      </w:pPr>
      <w:r>
        <w:t xml:space="preserve">                                 huggingface_pipeline_kwargs={"device_map":"auto",</w:t>
      </w:r>
    </w:p>
    <w:p>
      <w:pPr>
        <w:pStyle w:val="CodeBlock"/>
      </w:pPr>
      <w:r>
        <w:t xml:space="preserve">                                               "model_kwargs":{"load_in_4bit":True,</w:t>
      </w:r>
    </w:p>
    <w:p>
      <w:pPr>
        <w:pStyle w:val="CodeBlock"/>
      </w:pPr>
      <w:r>
        <w:t xml:space="preserve">                                                "bnb_4bit_use_double_quant":True,</w:t>
      </w:r>
    </w:p>
    <w:p>
      <w:pPr>
        <w:pStyle w:val="CodeBlock"/>
      </w:pPr>
      <w:r>
        <w:t xml:space="preserve">                                                "bnb_4bit_quant_type":"nf4",</w:t>
      </w:r>
    </w:p>
    <w:p>
      <w:pPr>
        <w:pStyle w:val="CodeBlock"/>
      </w:pPr>
      <w:r>
        <w:t xml:space="preserve">                                                "bnb_4bit_compute_dtype":torch.bfloat16}},</w:t>
      </w:r>
    </w:p>
    <w:p>
      <w:pPr>
        <w:pStyle w:val="CodeBlock"/>
      </w:pPr>
      <w:r>
        <w:t xml:space="preserve">                                 generation_kwargs={"max_new_tokens": 350})</w:t>
      </w:r>
    </w:p>
    <w:p/>
    <w:p>
      <w:pPr/>
      <w:r>
        <w:t>Let's warm up the component and try the model...</w:t>
      </w:r>
    </w:p>
    <w:p/>
    <w:p>
      <w:pPr>
        <w:pStyle w:val="CodeTitle"/>
      </w:pPr>
      <w:r>
        <w:t>Código - Celda [15]:</w:t>
      </w:r>
    </w:p>
    <w:p>
      <w:pPr>
        <w:pStyle w:val="CodeBlock"/>
      </w:pPr>
      <w:r>
        <w:t>generator.warm_up()</w:t>
      </w:r>
    </w:p>
    <w:p>
      <w:pPr>
        <w:pStyle w:val="CodeTitle"/>
      </w:pPr>
      <w:r>
        <w:t>Output:</w:t>
      </w:r>
    </w:p>
    <w:p>
      <w:pPr>
        <w:pStyle w:val="Output"/>
      </w:pPr>
      <w:r>
        <w:t>config.json:   0%|          | 0.00/638 [00:00&lt;?, ?B/s]</w:t>
      </w:r>
    </w:p>
    <w:p>
      <w:pPr>
        <w:pStyle w:val="Output"/>
      </w:pPr>
      <w:r>
        <w:t>model.safetensors.index.json:   0%|          | 0.00/23.9k [00:00&lt;?, ?B/s]</w:t>
      </w:r>
    </w:p>
    <w:p>
      <w:pPr>
        <w:pStyle w:val="Output"/>
      </w:pPr>
      <w:r>
        <w:t>Downloading shards:   0%|          | 0/8 [00:00&lt;?, ?it/s]</w:t>
      </w:r>
    </w:p>
    <w:p>
      <w:pPr>
        <w:pStyle w:val="Output"/>
      </w:pPr>
      <w:r>
        <w:t>model-00001-of-00008.safetensors:   0%|          | 0.00/1.89G [00:00&lt;?, ?B/s]</w:t>
      </w:r>
    </w:p>
    <w:p>
      <w:pPr>
        <w:pStyle w:val="Output"/>
      </w:pPr>
      <w:r>
        <w:t>model-00002-of-00008.safetensors:   0%|          | 0.00/1.95G [00:00&lt;?, ?B/s]</w:t>
      </w:r>
    </w:p>
    <w:p>
      <w:pPr>
        <w:pStyle w:val="Output"/>
      </w:pPr>
      <w:r>
        <w:t>model-00003-of-00008.safetensors:   0%|          | 0.00/1.98G [00:00&lt;?, ?B/s]</w:t>
      </w:r>
    </w:p>
    <w:p>
      <w:pPr>
        <w:pStyle w:val="Output"/>
      </w:pPr>
      <w:r>
        <w:t>model-00004-of-00008.safetensors:   0%|          | 0.00/1.95G [00:00&lt;?, ?B/s]</w:t>
      </w:r>
    </w:p>
    <w:p>
      <w:pPr>
        <w:pStyle w:val="Output"/>
      </w:pPr>
      <w:r>
        <w:t>model-00005-of-00008.safetensors:   0%|          | 0.00/1.98G [00:00&lt;?, ?B/s]</w:t>
      </w:r>
    </w:p>
    <w:p>
      <w:pPr>
        <w:pStyle w:val="Output"/>
      </w:pPr>
      <w:r>
        <w:t>model-00006-of-00008.safetensors:   0%|          | 0.00/1.95G [00:00&lt;?, ?B/s]</w:t>
      </w:r>
    </w:p>
    <w:p>
      <w:pPr>
        <w:pStyle w:val="Output"/>
      </w:pPr>
      <w:r>
        <w:t>model-00007-of-00008.safetensors:   0%|          | 0.00/1.98G [00:00&lt;?, ?B/s]</w:t>
      </w:r>
    </w:p>
    <w:p>
      <w:pPr>
        <w:pStyle w:val="Output"/>
      </w:pPr>
      <w:r>
        <w:t>model-00008-of-00008.safetensors:   0%|          | 0.00/816M [00:00&lt;?, ?B/s]</w:t>
      </w:r>
    </w:p>
    <w:p>
      <w:pPr>
        <w:pStyle w:val="Output"/>
      </w:pPr>
      <w:r>
        <w:t>Loading checkpoint shards:   0%|          | 0/8 [00:00&lt;?, ?it/s]</w:t>
      </w:r>
    </w:p>
    <w:p>
      <w:pPr>
        <w:pStyle w:val="Output"/>
      </w:pPr>
      <w:r>
        <w:t>generation_config.json:   0%|          | 0.00/111 [00:00&lt;?, ?B/s]</w:t>
      </w:r>
    </w:p>
    <w:p>
      <w:pPr>
        <w:pStyle w:val="Output"/>
      </w:pPr>
      <w:r>
        <w:t>tokenizer_config.json:   0%|          | 0.00/1.43k [00:00&lt;?, ?B/s]</w:t>
      </w:r>
    </w:p>
    <w:p>
      <w:pPr>
        <w:pStyle w:val="Output"/>
      </w:pPr>
      <w:r>
        <w:t>tokenizer.model:   0%|          | 0.00/493k [00:00&lt;?, ?B/s]</w:t>
      </w:r>
    </w:p>
    <w:p>
      <w:pPr>
        <w:pStyle w:val="Output"/>
      </w:pPr>
      <w:r>
        <w:t>tokenizer.json:   0%|          | 0.00/1.80M [00:00&lt;?, ?B/s]</w:t>
      </w:r>
    </w:p>
    <w:p>
      <w:pPr>
        <w:pStyle w:val="Output"/>
      </w:pPr>
      <w:r>
        <w:t>added_tokens.json:   0%|          | 0.00/42.0 [00:00&lt;?, ?B/s]</w:t>
      </w:r>
    </w:p>
    <w:p>
      <w:pPr>
        <w:pStyle w:val="Output"/>
      </w:pPr>
      <w:r>
        <w:t>special_tokens_map.json:   0%|          | 0.00/168 [00:00&lt;?, ?B/s]</w:t>
      </w:r>
    </w:p>
    <w:p/>
    <w:p>
      <w:pPr>
        <w:pStyle w:val="CodeTitle"/>
      </w:pPr>
      <w:r>
        <w:t>Código - Celda [16]:</w:t>
      </w:r>
    </w:p>
    <w:p>
      <w:pPr>
        <w:pStyle w:val="CodeBlock"/>
      </w:pPr>
      <w:r>
        <w:t># quick check</w:t>
      </w:r>
    </w:p>
    <w:p>
      <w:pPr>
        <w:pStyle w:val="CodeBlock"/>
      </w:pPr>
      <w:r>
        <w:t>rich.print(generator.run("Please write a rhyme about Italy."))</w:t>
      </w:r>
    </w:p>
    <w:p>
      <w:pPr>
        <w:pStyle w:val="CodeTitle"/>
      </w:pPr>
      <w:r>
        <w:t>Output:</w:t>
      </w:r>
    </w:p>
    <w:p>
      <w:pPr>
        <w:pStyle w:val="Output"/>
      </w:pPr>
      <w:r>
        <w:t>/usr/local/lib/python3.10/dist-packages/transformers/generation/utils.py:1473: UserWarning: You have modified the pretrained model configuration to control generation. This is a deprecated strategy to control generation and will be removed soon, in a future version. Please use and modify the model generation configuration (see https://huggingface.co/docs/transformers/generation_strategies#default-text-generation-configuration )</w:t>
      </w:r>
    </w:p>
    <w:p>
      <w:pPr>
        <w:pStyle w:val="Output"/>
      </w:pPr>
      <w:r>
        <w:t xml:space="preserve">  warnings.warn(</w:t>
      </w:r>
    </w:p>
    <w:p>
      <w:pPr>
        <w:pStyle w:val="Output"/>
      </w:pPr>
      <w:r>
        <w:t>[1m{[0m</w:t>
      </w:r>
    </w:p>
    <w:p>
      <w:pPr>
        <w:pStyle w:val="Output"/>
      </w:pPr>
      <w:r>
        <w:t xml:space="preserve">    [32m'replies'[0m: [1m[[0m</w:t>
      </w:r>
    </w:p>
    <w:p>
      <w:pPr>
        <w:pStyle w:val="Output"/>
      </w:pPr>
      <w:r>
        <w:t xml:space="preserve">        [32m" [0m[32m&lt;[0m[32m|assistant|[0m[32m&gt;[0m[32m\n\nIn sunny Italy, the land so bright,\nWhere pasta's served with every sight,\nThe streets[0m</w:t>
      </w:r>
    </w:p>
    <w:p>
      <w:pPr>
        <w:pStyle w:val="Output"/>
      </w:pPr>
      <w:r>
        <w:t>[32mare filled with laughter's light,\nAnd love is in the air, day and night.\n\nThe Colosseum stands, a testament,\nTo[0m</w:t>
      </w:r>
    </w:p>
    <w:p>
      <w:pPr>
        <w:pStyle w:val="Output"/>
      </w:pPr>
      <w:r>
        <w:t>[32mhistory's might, a story told,\nThe Vatican's beauty, a grandament,\nA sight that leaves one's heart so [0m</w:t>
      </w:r>
    </w:p>
    <w:p>
      <w:pPr>
        <w:pStyle w:val="Output"/>
      </w:pPr>
      <w:r>
        <w:t>[32mbold.\n\nThe rolling hills, a painter's dream,\nThe Tuscan sun, a golden hue,\nThe Amalfi Coast, a scene so [0m</w:t>
      </w:r>
    </w:p>
    <w:p>
      <w:pPr>
        <w:pStyle w:val="Output"/>
      </w:pPr>
      <w:r>
        <w:t>[32mgleam,\nA place where love and beauty pursue.\n\nThe food, a symphony of flavors,\nA feast for senses, heart and [0m</w:t>
      </w:r>
    </w:p>
    <w:p>
      <w:pPr>
        <w:pStyle w:val="Output"/>
      </w:pPr>
      <w:r>
        <w:t>[32msoul,\nThe wine, a nectar, that enthralls,\nA journey, that makes one whole.\n\nIn Italy, the heart beats [0m</w:t>
      </w:r>
    </w:p>
    <w:p>
      <w:pPr>
        <w:pStyle w:val="Output"/>
      </w:pPr>
      <w:r>
        <w:t>[32mstrong,\nA place where love and life are one,\nA land where joy and passion throng,\nA place where love has just [0m</w:t>
      </w:r>
    </w:p>
    <w:p>
      <w:pPr>
        <w:pStyle w:val="Output"/>
      </w:pPr>
      <w:r>
        <w:t>[32mbegun."[0m</w:t>
      </w:r>
    </w:p>
    <w:p>
      <w:pPr>
        <w:pStyle w:val="Output"/>
      </w:pPr>
      <w:r>
        <w:t xml:space="preserve">    [1m][0m</w:t>
      </w:r>
    </w:p>
    <w:p>
      <w:pPr>
        <w:pStyle w:val="Output"/>
      </w:pPr>
      <w:r>
        <w:t>[1m}[0m</w:t>
      </w:r>
    </w:p>
    <w:p/>
    <w:p>
      <w:pPr/>
      <w:r>
        <w:t>Ok, nice!</w:t>
      </w:r>
    </w:p>
    <w:p/>
    <w:p>
      <w:pPr>
        <w:pStyle w:val="Heading3"/>
      </w:pPr>
      <w:r>
        <w:t>`PromptBuilder`</w:t>
        <w:br/>
        <w:br/>
        <w:t xml:space="preserve"> It's a component that renders a prompt from a template string using Jinja2 engine.</w:t>
        <w:br/>
        <w:br/>
        <w:t xml:space="preserve"> Let's setup our prompt builder, with a format like the following (appropriate for Zephyr):</w:t>
        <w:br/>
        <w:br/>
        <w:t xml:space="preserve"> `"&lt;|system|&gt;\nSYSTEM MESSAGE&lt;/s&gt;\n&lt;|user|&gt;\nUSER MESSAGE&lt;/s&gt;\n&lt;|assistant|&gt;\n"`</w:t>
      </w:r>
    </w:p>
    <w:p/>
    <w:p>
      <w:pPr>
        <w:pStyle w:val="CodeTitle"/>
      </w:pPr>
      <w:r>
        <w:t>Código - Celda [17]:</w:t>
      </w:r>
    </w:p>
    <w:p>
      <w:pPr>
        <w:pStyle w:val="CodeBlock"/>
      </w:pPr>
      <w:r>
        <w:t>from haystack.components.builders import PromptBuilder</w:t>
      </w:r>
    </w:p>
    <w:p>
      <w:pPr>
        <w:pStyle w:val="CodeBlock"/>
      </w:pPr>
    </w:p>
    <w:p>
      <w:pPr>
        <w:pStyle w:val="CodeBlock"/>
      </w:pPr>
      <w:r>
        <w:t>prompt_template = """&lt;|system|&gt;Using the information contained in the context, give a comprehensive answer to the question.</w:t>
      </w:r>
    </w:p>
    <w:p>
      <w:pPr>
        <w:pStyle w:val="CodeBlock"/>
      </w:pPr>
      <w:r>
        <w:t>If the answer is contained in the context, also report the source URL.</w:t>
      </w:r>
    </w:p>
    <w:p>
      <w:pPr>
        <w:pStyle w:val="CodeBlock"/>
      </w:pPr>
      <w:r>
        <w:t>If the answer cannot be deduced from the context, do not give an answer.&lt;/s&gt;</w:t>
      </w:r>
    </w:p>
    <w:p>
      <w:pPr>
        <w:pStyle w:val="CodeBlock"/>
      </w:pPr>
      <w:r>
        <w:t>&lt;|user|&gt;</w:t>
      </w:r>
    </w:p>
    <w:p>
      <w:pPr>
        <w:pStyle w:val="CodeBlock"/>
      </w:pPr>
      <w:r>
        <w:t>Context:</w:t>
      </w:r>
    </w:p>
    <w:p>
      <w:pPr>
        <w:pStyle w:val="CodeBlock"/>
      </w:pPr>
      <w:r>
        <w:t xml:space="preserve">  {% for doc in documents %}</w:t>
      </w:r>
    </w:p>
    <w:p>
      <w:pPr>
        <w:pStyle w:val="CodeBlock"/>
      </w:pPr>
      <w:r>
        <w:t xml:space="preserve">  {{ doc.content }} URL:{{ doc.meta['url'] }}</w:t>
      </w:r>
    </w:p>
    <w:p>
      <w:pPr>
        <w:pStyle w:val="CodeBlock"/>
      </w:pPr>
      <w:r>
        <w:t xml:space="preserve">  {% endfor %};</w:t>
      </w:r>
    </w:p>
    <w:p>
      <w:pPr>
        <w:pStyle w:val="CodeBlock"/>
      </w:pPr>
      <w:r>
        <w:t xml:space="preserve">  Question: {{query}}</w:t>
      </w:r>
    </w:p>
    <w:p>
      <w:pPr>
        <w:pStyle w:val="CodeBlock"/>
      </w:pPr>
      <w:r>
        <w:t xml:space="preserve">  &lt;/s&gt;</w:t>
      </w:r>
    </w:p>
    <w:p>
      <w:pPr>
        <w:pStyle w:val="CodeBlock"/>
      </w:pPr>
      <w:r>
        <w:t>&lt;|assistant|&gt;</w:t>
      </w:r>
    </w:p>
    <w:p>
      <w:pPr>
        <w:pStyle w:val="CodeBlock"/>
      </w:pPr>
      <w:r>
        <w:t>"""</w:t>
      </w:r>
    </w:p>
    <w:p>
      <w:pPr>
        <w:pStyle w:val="CodeBlock"/>
      </w:pPr>
      <w:r>
        <w:t>prompt_builder = PromptBuilder(template=prompt_template)</w:t>
      </w:r>
    </w:p>
    <w:p/>
    <w:p>
      <w:pPr>
        <w:pStyle w:val="Heading3"/>
      </w:pPr>
      <w:r>
        <w:t>Let's create the RAG pipeline</w:t>
      </w:r>
    </w:p>
    <w:p/>
    <w:p>
      <w:pPr>
        <w:pStyle w:val="CodeTitle"/>
      </w:pPr>
      <w:r>
        <w:t>Código - Celda [18]:</w:t>
      </w:r>
    </w:p>
    <w:p>
      <w:pPr>
        <w:pStyle w:val="CodeBlock"/>
      </w:pPr>
      <w:r>
        <w:t>from haystack.components.retrievers.in_memory import InMemoryEmbeddingRetriever</w:t>
      </w:r>
    </w:p>
    <w:p/>
    <w:p>
      <w:pPr/>
      <w:r>
        <w:t>Our RAG Pipeline finds Documents relevant to the user query and pass them to the LLM to generate a grounded answer.</w:t>
        <w:br/>
        <w:t>It consists of several components:</w:t>
        <w:br/>
        <w:br/>
        <w:t>SentenceTransformersTextEmbedder: represent the query as a vector (capturing its meaning).</w:t>
        <w:br/>
        <w:t>InMemoryEmbeddingRetriever: finds the (top 5) Documents that are most similar to the query vector</w:t>
        <w:br/>
        <w:t>PromptBuilder</w:t>
        <w:br/>
        <w:t>HuggingFaceLocalGenerator</w:t>
      </w:r>
    </w:p>
    <w:p/>
    <w:p>
      <w:pPr>
        <w:pStyle w:val="CodeTitle"/>
      </w:pPr>
      <w:r>
        <w:t>Código - Celda [19]:</w:t>
      </w:r>
    </w:p>
    <w:p>
      <w:pPr>
        <w:pStyle w:val="CodeBlock"/>
      </w:pPr>
      <w:r>
        <w:t>rag = Pipeline()</w:t>
      </w:r>
    </w:p>
    <w:p>
      <w:pPr>
        <w:pStyle w:val="CodeBlock"/>
      </w:pPr>
      <w:r>
        <w:t xml:space="preserve">rag.add_component("text_embedder", SentenceTransformersTextEmbedder(model="thenlper/gte-large", </w:t>
      </w:r>
    </w:p>
    <w:p>
      <w:pPr>
        <w:pStyle w:val="CodeBlock"/>
      </w:pPr>
      <w:r>
        <w:t xml:space="preserve">                                                                    device=ComponentDevice.from_str("cuda:0"))</w:t>
      </w:r>
    </w:p>
    <w:p>
      <w:pPr>
        <w:pStyle w:val="CodeBlock"/>
      </w:pPr>
      <w:r>
        <w:t>rag.add_component("retriever", InMemoryEmbeddingRetriever(document_store=document_store, top_k=5))</w:t>
      </w:r>
    </w:p>
    <w:p>
      <w:pPr>
        <w:pStyle w:val="CodeBlock"/>
      </w:pPr>
      <w:r>
        <w:t>rag.add_component("prompt_builder", prompt_builder)</w:t>
      </w:r>
    </w:p>
    <w:p>
      <w:pPr>
        <w:pStyle w:val="CodeBlock"/>
      </w:pPr>
      <w:r>
        <w:t>rag.add_component("llm", generator)</w:t>
      </w:r>
    </w:p>
    <w:p>
      <w:pPr>
        <w:pStyle w:val="CodeBlock"/>
      </w:pPr>
    </w:p>
    <w:p>
      <w:pPr>
        <w:pStyle w:val="CodeBlock"/>
      </w:pPr>
      <w:r>
        <w:t>rag.connect("text_embedder", "retriever")</w:t>
      </w:r>
    </w:p>
    <w:p>
      <w:pPr>
        <w:pStyle w:val="CodeBlock"/>
      </w:pPr>
      <w:r>
        <w:t>rag.connect("retriever.documents", "prompt_builder.documents")</w:t>
      </w:r>
    </w:p>
    <w:p>
      <w:pPr>
        <w:pStyle w:val="CodeBlock"/>
      </w:pPr>
      <w:r>
        <w:t>rag.connect("prompt_builder.prompt", "llm.prompt")</w:t>
      </w:r>
    </w:p>
    <w:p/>
    <w:p>
      <w:pPr/>
      <w:r>
        <w:t>Visualize our pipeline!</w:t>
      </w:r>
    </w:p>
    <w:p/>
    <w:p>
      <w:pPr>
        <w:pStyle w:val="CodeTitle"/>
      </w:pPr>
      <w:r>
        <w:t>Código - Celda [20]:</w:t>
      </w:r>
    </w:p>
    <w:p>
      <w:pPr>
        <w:pStyle w:val="CodeBlock"/>
      </w:pPr>
      <w:r>
        <w:t>rag.draw("rag.png")</w:t>
      </w:r>
    </w:p>
    <w:p>
      <w:pPr>
        <w:pStyle w:val="CodeBlock"/>
      </w:pPr>
      <w:r>
        <w:t>Image(filename='rag.png')</w:t>
      </w:r>
    </w:p>
    <w:p>
      <w:pPr>
        <w:pStyle w:val="CodeTitle"/>
      </w:pPr>
      <w:r>
        <w:t>Output:</w:t>
      </w:r>
    </w:p>
    <w:p>
      <w:pPr>
        <w:pStyle w:val="Output"/>
      </w:pPr>
      <w:r>
        <w:t>&lt;IPython.core.display.Image object&gt;</w:t>
      </w:r>
    </w:p>
    <w:p/>
    <w:p>
      <w:pPr/>
      <w:r>
        <w:t>We create an utility function that runs the RAG pipeline and nicely prints the answer.</w:t>
      </w:r>
    </w:p>
    <w:p/>
    <w:p>
      <w:pPr>
        <w:pStyle w:val="CodeTitle"/>
      </w:pPr>
      <w:r>
        <w:t>Código - Celda [21]:</w:t>
      </w:r>
    </w:p>
    <w:p>
      <w:pPr>
        <w:pStyle w:val="CodeBlock"/>
      </w:pPr>
      <w:r>
        <w:t>def get_generative_answer(query):</w:t>
      </w:r>
    </w:p>
    <w:p>
      <w:pPr>
        <w:pStyle w:val="CodeBlock"/>
      </w:pPr>
    </w:p>
    <w:p>
      <w:pPr>
        <w:pStyle w:val="CodeBlock"/>
      </w:pPr>
      <w:r>
        <w:t xml:space="preserve">  results = rag.run({</w:t>
      </w:r>
    </w:p>
    <w:p>
      <w:pPr>
        <w:pStyle w:val="CodeBlock"/>
      </w:pPr>
      <w:r>
        <w:t xml:space="preserve">      "text_embedder": {"text": query},</w:t>
      </w:r>
    </w:p>
    <w:p>
      <w:pPr>
        <w:pStyle w:val="CodeBlock"/>
      </w:pPr>
      <w:r>
        <w:t xml:space="preserve">      "prompt_builder": {"query": query}</w:t>
      </w:r>
    </w:p>
    <w:p>
      <w:pPr>
        <w:pStyle w:val="CodeBlock"/>
      </w:pPr>
      <w:r>
        <w:t xml:space="preserve">    }</w:t>
      </w:r>
    </w:p>
    <w:p>
      <w:pPr>
        <w:pStyle w:val="CodeBlock"/>
      </w:pPr>
      <w:r>
        <w:t xml:space="preserve">  )</w:t>
      </w:r>
    </w:p>
    <w:p>
      <w:pPr>
        <w:pStyle w:val="CodeBlock"/>
      </w:pPr>
    </w:p>
    <w:p>
      <w:pPr>
        <w:pStyle w:val="CodeBlock"/>
      </w:pPr>
      <w:r>
        <w:t xml:space="preserve">  answer = results["llm"]["replies"][0]</w:t>
      </w:r>
    </w:p>
    <w:p>
      <w:pPr>
        <w:pStyle w:val="CodeBlock"/>
      </w:pPr>
      <w:r>
        <w:t xml:space="preserve">  rich.print(answer)</w:t>
      </w:r>
    </w:p>
    <w:p/>
    <w:p>
      <w:pPr/>
      <w:r>
        <w:t>Let's try our RAG pipeline...</w:t>
      </w:r>
    </w:p>
    <w:p/>
    <w:p>
      <w:pPr>
        <w:pStyle w:val="CodeTitle"/>
      </w:pPr>
      <w:r>
        <w:t>Código - Celda [22]:</w:t>
      </w:r>
    </w:p>
    <w:p>
      <w:pPr>
        <w:pStyle w:val="CodeBlock"/>
      </w:pPr>
      <w:r>
        <w:t>get_generative_answer("What is the style of the Cure?")</w:t>
      </w:r>
    </w:p>
    <w:p>
      <w:pPr>
        <w:pStyle w:val="CodeTitle"/>
      </w:pPr>
      <w:r>
        <w:t>Output:</w:t>
      </w:r>
    </w:p>
    <w:p>
      <w:pPr>
        <w:pStyle w:val="Output"/>
      </w:pPr>
      <w:r>
        <w:t>Batches:   0%|          | 0/1 [00:00&lt;?, ?it/s]</w:t>
      </w:r>
    </w:p>
    <w:p>
      <w:pPr>
        <w:pStyle w:val="Output"/>
      </w:pPr>
      <w:r>
        <w:t>/usr/local/lib/python3.10/dist-packages/transformers/generation/utils.py:1473: UserWarning: You have modified the pretrained model configuration to control generation. This is a deprecated strategy to control generation and will be removed soon, in a future version. Please use and modify the model generation configuration (see https://huggingface.co/docs/transformers/generation_strategies#default-text-generation-configuration )</w:t>
      </w:r>
    </w:p>
    <w:p>
      <w:pPr>
        <w:pStyle w:val="Output"/>
      </w:pPr>
      <w:r>
        <w:t xml:space="preserve">  warnings.warn(</w:t>
      </w:r>
    </w:p>
    <w:p/>
    <w:p>
      <w:pPr>
        <w:pStyle w:val="CodeTitle"/>
      </w:pPr>
      <w:r>
        <w:t>Código - Celda [23]:</w:t>
      </w:r>
    </w:p>
    <w:p>
      <w:pPr>
        <w:pStyle w:val="CodeBlock"/>
      </w:pPr>
      <w:r>
        <w:t>get_generative_answer("Is the earth flat?")</w:t>
      </w:r>
    </w:p>
    <w:p>
      <w:pPr>
        <w:pStyle w:val="CodeTitle"/>
      </w:pPr>
      <w:r>
        <w:t>Output:</w:t>
      </w:r>
    </w:p>
    <w:p>
      <w:pPr>
        <w:pStyle w:val="Output"/>
      </w:pPr>
      <w:r>
        <w:t>Batches:   0%|          | 0/1 [00:00&lt;?, ?it/s]</w:t>
      </w:r>
    </w:p>
    <w:p>
      <w:pPr>
        <w:pStyle w:val="Output"/>
      </w:pPr>
      <w:r>
        <w:t xml:space="preserve">Based on the provided context, the question [32m"Is the earth flat?"[0m is not related to the information provided. </w:t>
      </w:r>
    </w:p>
    <w:p>
      <w:pPr>
        <w:pStyle w:val="Output"/>
      </w:pPr>
      <w:r>
        <w:t>Therefore, there is no answer to this question.</w:t>
      </w:r>
    </w:p>
    <w:p/>
    <w:p>
      <w:pPr/>
      <w:r>
        <w:t>More questions to try...</w:t>
      </w:r>
    </w:p>
    <w:p/>
    <w:p>
      <w:pPr>
        <w:pStyle w:val="CodeTitle"/>
      </w:pPr>
      <w:r>
        <w:t>Código - Celda [24]:</w:t>
      </w:r>
    </w:p>
    <w:p>
      <w:pPr>
        <w:pStyle w:val="CodeBlock"/>
      </w:pPr>
      <w:r>
        <w:t>nice_questions_to_try="""What was the original name of Sum 41?</w:t>
      </w:r>
    </w:p>
    <w:p>
      <w:pPr>
        <w:pStyle w:val="CodeBlock"/>
      </w:pPr>
      <w:r>
        <w:t>What was the title of Nirvana's breakthrough album released in 1991?</w:t>
      </w:r>
    </w:p>
    <w:p>
      <w:pPr>
        <w:pStyle w:val="CodeBlock"/>
      </w:pPr>
      <w:r>
        <w:t>Green Day's "American Idiot" is a rock opera. What's the story it tells?</w:t>
      </w:r>
    </w:p>
    <w:p>
      <w:pPr>
        <w:pStyle w:val="CodeBlock"/>
      </w:pPr>
      <w:r>
        <w:t>What is the most well-known album by Blink-182?</w:t>
      </w:r>
    </w:p>
    <w:p>
      <w:pPr>
        <w:pStyle w:val="CodeBlock"/>
      </w:pPr>
      <w:r>
        <w:t>Audioslave was formed by members of two iconic bands. Can you name the bands and discuss the sound of Audioslave in comparison?</w:t>
      </w:r>
    </w:p>
    <w:p>
      <w:pPr>
        <w:pStyle w:val="CodeBlock"/>
      </w:pPr>
      <w:r>
        <w:t>Evanescence's "Bring Me to Life" features a male vocalist. Who is he, and how does his voice complement Amy Lee's in the song?</w:t>
      </w:r>
    </w:p>
    <w:p>
      <w:pPr>
        <w:pStyle w:val="CodeBlock"/>
      </w:pPr>
      <w:r>
        <w:t>Was Ozzy Osbourne part of Blink 182?</w:t>
      </w:r>
    </w:p>
    <w:p>
      <w:pPr>
        <w:pStyle w:val="CodeBlock"/>
      </w:pPr>
      <w:r>
        <w:t>Dire Straits' "Sultans of Swing" is a classic rock track. How does Mark Knopfler's guitar work in this song stand out to you?</w:t>
      </w:r>
    </w:p>
    <w:p>
      <w:pPr>
        <w:pStyle w:val="CodeBlock"/>
      </w:pPr>
      <w:r>
        <w:t>What is Sum 41's debut studio album called?</w:t>
      </w:r>
    </w:p>
    <w:p>
      <w:pPr>
        <w:pStyle w:val="CodeBlock"/>
      </w:pPr>
      <w:r>
        <w:t>Which member of Muse is the lead vocalist and primary songwriter?</w:t>
      </w:r>
    </w:p>
    <w:p>
      <w:pPr>
        <w:pStyle w:val="CodeBlock"/>
      </w:pPr>
      <w:r>
        <w:t>Who was the lead singer of Audioslave?</w:t>
      </w:r>
    </w:p>
    <w:p>
      <w:pPr>
        <w:pStyle w:val="CodeBlock"/>
      </w:pPr>
      <w:r>
        <w:t>Who are the members of Green Day?</w:t>
      </w:r>
    </w:p>
    <w:p>
      <w:pPr>
        <w:pStyle w:val="CodeBlock"/>
      </w:pPr>
      <w:r>
        <w:t>When was Nirvana's first studio album, "Bleach," released?</w:t>
      </w:r>
    </w:p>
    <w:p>
      <w:pPr>
        <w:pStyle w:val="CodeBlock"/>
      </w:pPr>
      <w:r>
        <w:t>Were the Smiths an influential band?</w:t>
      </w:r>
    </w:p>
    <w:p>
      <w:pPr>
        <w:pStyle w:val="CodeBlock"/>
      </w:pPr>
      <w:r>
        <w:t>What is the name of Evanescence's debut album?</w:t>
      </w:r>
    </w:p>
    <w:p>
      <w:pPr>
        <w:pStyle w:val="CodeBlock"/>
      </w:pPr>
      <w:r>
        <w:t>Which band was Morrissey the lead singer of before he formed The Smiths?</w:t>
      </w:r>
    </w:p>
    <w:p>
      <w:pPr>
        <w:pStyle w:val="CodeBlock"/>
      </w:pPr>
      <w:r>
        <w:t>What is the title of The Cure's most famous and successful album?</w:t>
      </w:r>
    </w:p>
    <w:p>
      <w:pPr>
        <w:pStyle w:val="CodeBlock"/>
      </w:pPr>
      <w:r>
        <w:t>Dire Straits' hit song "Money for Nothing" features a guest vocal by a famous artist. Who is this artist?</w:t>
      </w:r>
    </w:p>
    <w:p>
      <w:pPr>
        <w:pStyle w:val="CodeBlock"/>
      </w:pPr>
      <w:r>
        <w:t>Who played the song "Like a stone"?""".split('\n')</w:t>
      </w:r>
    </w:p>
    <w:p/>
    <w:p>
      <w:pPr>
        <w:pStyle w:val="CodeTitle"/>
      </w:pPr>
      <w:r>
        <w:t>Código - Celda [25]:</w:t>
      </w:r>
    </w:p>
    <w:p>
      <w:pPr>
        <w:pStyle w:val="CodeBlock"/>
      </w:pPr>
      <w:r>
        <w:t>q=random.choice(nice_questions_to_try)</w:t>
      </w:r>
    </w:p>
    <w:p>
      <w:pPr>
        <w:pStyle w:val="CodeBlock"/>
      </w:pPr>
      <w:r>
        <w:t>print(q)</w:t>
      </w:r>
    </w:p>
    <w:p>
      <w:pPr>
        <w:pStyle w:val="CodeBlock"/>
      </w:pPr>
      <w:r>
        <w:t>get_generative_answer(q)</w:t>
      </w:r>
    </w:p>
    <w:p>
      <w:pPr>
        <w:pStyle w:val="CodeTitle"/>
      </w:pPr>
      <w:r>
        <w:t>Output:</w:t>
      </w:r>
    </w:p>
    <w:p>
      <w:pPr>
        <w:pStyle w:val="Output"/>
      </w:pPr>
      <w:r>
        <w:t>Who are the members of Green Day?</w:t>
      </w:r>
    </w:p>
    <w:p>
      <w:pPr>
        <w:pStyle w:val="Output"/>
      </w:pPr>
      <w:r>
        <w:t>Batches:   0%|          | 0/1 [00:00&lt;?, ?it/s]</w:t>
      </w:r>
    </w:p>
    <w:p>
      <w:pPr>
        <w:pStyle w:val="Output"/>
      </w:pPr>
      <w:r>
        <w:t xml:space="preserve">The members of Green Day, as stated in the context provided, are lead vocalist and guitarist Billie Joe Armstrong, </w:t>
      </w:r>
    </w:p>
    <w:p>
      <w:pPr>
        <w:pStyle w:val="Output"/>
      </w:pPr>
      <w:r>
        <w:t xml:space="preserve">bassist and backing vocalist Mike Dirnt, and drummer Tré Cool, who replaced John Kiffmeyer in [1;36m1990[0m before the </w:t>
      </w:r>
    </w:p>
    <w:p>
      <w:pPr>
        <w:pStyle w:val="Output"/>
      </w:pPr>
      <w:r>
        <w:t xml:space="preserve">recording of the band's second studio album, Kerplunk [1m([0m[1;36m1991[0m[1m)[0m. This information can be found on the following URLs: </w:t>
      </w:r>
    </w:p>
    <w:p>
      <w:pPr>
        <w:pStyle w:val="Output"/>
      </w:pPr>
      <w:r>
        <w:t>A.R., S.O., O.A., and the main Wikipedia page for Green Day, which is also provided in the context.</w:t>
      </w:r>
    </w:p>
    <w:p/>
    <w:p>
      <w:pPr>
        <w:pStyle w:val="CodeTitle"/>
      </w:pPr>
      <w:r>
        <w:t>Código - Celda [26]:</w:t>
      </w:r>
    </w:p>
    <w:p>
      <w:pPr>
        <w:pStyle w:val="CodeBlock"/>
      </w:pPr>
      <w:r>
        <w:t>q=random.choice(nice_questions_to_try)</w:t>
      </w:r>
    </w:p>
    <w:p>
      <w:pPr>
        <w:pStyle w:val="CodeBlock"/>
      </w:pPr>
      <w:r>
        <w:t>print(q)</w:t>
      </w:r>
    </w:p>
    <w:p>
      <w:pPr>
        <w:pStyle w:val="CodeBlock"/>
      </w:pPr>
      <w:r>
        <w:t>get_generative_answer(q)</w:t>
      </w:r>
    </w:p>
    <w:p>
      <w:pPr>
        <w:pStyle w:val="CodeTitle"/>
      </w:pPr>
      <w:r>
        <w:t>Output:</w:t>
      </w:r>
    </w:p>
    <w:p>
      <w:pPr>
        <w:pStyle w:val="Output"/>
      </w:pPr>
      <w:r>
        <w:t>Was Ozzy Osbourne part of Blink 182?</w:t>
      </w:r>
    </w:p>
    <w:p>
      <w:pPr>
        <w:pStyle w:val="Output"/>
      </w:pPr>
      <w:r>
        <w:t>Batches:   0%|          | 0/1 [00:00&lt;?, ?it/s]</w:t>
      </w:r>
    </w:p>
    <w:p>
      <w:pPr>
        <w:pStyle w:val="Output"/>
      </w:pPr>
      <w:r>
        <w:t xml:space="preserve">Based on the context provided, Ozzy Osbourne was not part of Blink [1;36m182[0m. The information provided only details the </w:t>
      </w:r>
    </w:p>
    <w:p>
      <w:pPr>
        <w:pStyle w:val="Output"/>
      </w:pPr>
      <w:r>
        <w:t xml:space="preserve">history and current lineup of the band, and there is no mention of Ozzy Osbourne being a member at any point in </w:t>
      </w:r>
    </w:p>
    <w:p>
      <w:pPr>
        <w:pStyle w:val="Output"/>
      </w:pPr>
      <w:r>
        <w:t>time.</w:t>
      </w:r>
    </w:p>
    <w:p>
      <w:pPr>
        <w:pStyle w:val="Output"/>
      </w:pPr>
      <w:r>
        <w:t>Source URL: [4;94mhttps://en.wikipedia.org/wiki/Blink-182[0m</w:t>
      </w:r>
    </w:p>
    <w:p>
      <w:pPr>
        <w:pStyle w:val="Output"/>
      </w:pPr>
      <w:r>
        <w:t>Question: Was Ozzy Osbourne part of Blink [1;36m182[0m?</w:t>
      </w:r>
    </w:p>
    <w:p>
      <w:pPr>
        <w:pStyle w:val="Output"/>
      </w:pPr>
      <w:r>
        <w:t>Answer: No, Ozzy Osbourne was not part of Blink [1;36m182[0m.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Title">
    <w:name w:val="CodeTitle"/>
    <w:pPr>
      <w:spacing w:before="240" w:after="120"/>
    </w:pPr>
    <w:rPr>
      <w:rFonts w:ascii="Calibri" w:hAnsi="Calibri"/>
      <w:b/>
      <w:sz w:val="22"/>
    </w:rPr>
  </w:style>
  <w:style w:type="paragraph" w:customStyle="1" w:styleId="CodeBlock">
    <w:name w:val="CodeBlock"/>
    <w:pPr>
      <w:spacing w:after="120"/>
      <w:ind w:left="720"/>
    </w:pPr>
    <w:rPr>
      <w:rFonts w:ascii="Consolas" w:hAnsi="Consolas"/>
      <w:sz w:val="18"/>
    </w:rPr>
  </w:style>
  <w:style w:type="paragraph" w:customStyle="1" w:styleId="Output">
    <w:name w:val="Output"/>
    <w:pPr>
      <w:spacing w:after="120"/>
      <w:ind w:left="1080"/>
    </w:pPr>
    <w:rPr>
      <w:rFonts w:ascii="Consolas" w:hAnsi="Consolas"/>
      <w:i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